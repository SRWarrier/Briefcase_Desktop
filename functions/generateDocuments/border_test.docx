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text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bordersDoNotSurroundHead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